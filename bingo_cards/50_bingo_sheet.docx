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11" w:rsidRDefault="00532161">
      <w:pPr>
        <w:pStyle w:val="Title"/>
        <w:spacing w:after="200"/>
        <w:jc w:val="center"/>
      </w:pPr>
      <w:bookmarkStart w:id="0" w:name="_GoBack"/>
      <w:bookmarkEnd w:id="0"/>
      <w:r>
        <w:t>KC's Bingo Game</w:t>
      </w:r>
    </w:p>
    <w:p w:rsidR="00276211" w:rsidRDefault="00276211"/>
    <w:p w:rsidR="00276211" w:rsidRDefault="00532161">
      <w:r>
        <w:t>Welcome to the Bingo game.</w:t>
      </w:r>
    </w:p>
    <w:p w:rsidR="00276211" w:rsidRDefault="00532161">
      <w:r>
        <w:t>This file has 50 sheets of bingo card.', style='Normal</w:t>
      </w:r>
    </w:p>
    <w:p w:rsidR="00276211" w:rsidRDefault="00532161">
      <w:r>
        <w:t>Each 5X5 bingo card has number 1-75</w:t>
      </w:r>
    </w:p>
    <w:p w:rsidR="00276211" w:rsidRDefault="00532161">
      <w:r>
        <w:t>Go to this webpage to play with friends:</w:t>
      </w:r>
    </w:p>
    <w:p w:rsidR="00276211" w:rsidRDefault="00532161">
      <w:r>
        <w:t>https://kcyangcal.github.io/bingo/</w:t>
      </w:r>
    </w:p>
    <w:p w:rsidR="00276211" w:rsidRDefault="00276211"/>
    <w:p w:rsidR="00276211" w:rsidRDefault="00532161">
      <w:r>
        <w:t>Enjoy and have fun!</w:t>
      </w:r>
    </w:p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52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 xml:space="preserve">Name: </w:t>
      </w:r>
      <w:r>
        <w:t>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45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20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63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</w:t>
            </w:r>
          </w:p>
        </w:tc>
      </w:tr>
    </w:tbl>
    <w:p w:rsidR="00276211" w:rsidRDefault="00532161">
      <w:r>
        <w:br w:type="page"/>
      </w:r>
    </w:p>
    <w:p w:rsidR="00276211" w:rsidRDefault="00532161">
      <w:pPr>
        <w:spacing w:before="480" w:after="480"/>
        <w:jc w:val="center"/>
      </w:pPr>
      <w:r>
        <w:lastRenderedPageBreak/>
        <w:t>Name: ________________________________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74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71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19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27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38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Free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50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57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23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42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24</w:t>
            </w:r>
          </w:p>
        </w:tc>
      </w:tr>
      <w:tr w:rsidR="00276211">
        <w:trPr>
          <w:trHeight w:val="1000"/>
          <w:jc w:val="center"/>
        </w:trPr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6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58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75</w:t>
            </w:r>
          </w:p>
        </w:tc>
        <w:tc>
          <w:tcPr>
            <w:tcW w:w="144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276211" w:rsidRDefault="00532161">
            <w:pPr>
              <w:jc w:val="center"/>
            </w:pPr>
            <w:r>
              <w:rPr>
                <w:sz w:val="56"/>
              </w:rPr>
              <w:t>48</w:t>
            </w:r>
          </w:p>
        </w:tc>
      </w:tr>
    </w:tbl>
    <w:p w:rsidR="00532161" w:rsidRDefault="00532161"/>
    <w:sectPr w:rsidR="00532161" w:rsidSect="000F7584">
      <w:pgSz w:w="9071" w:h="10205"/>
      <w:pgMar w:top="1440" w:right="1800" w:bottom="144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7584"/>
    <w:rsid w:val="0015074B"/>
    <w:rsid w:val="00276211"/>
    <w:rsid w:val="0029639D"/>
    <w:rsid w:val="00326F90"/>
    <w:rsid w:val="005321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5894CC-9905-47BE-B0FA-7F0F976F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KC Yang</cp:lastModifiedBy>
  <cp:revision>2</cp:revision>
  <cp:lastPrinted>2023-03-11T08:23:00Z</cp:lastPrinted>
  <dcterms:created xsi:type="dcterms:W3CDTF">2013-12-23T23:15:00Z</dcterms:created>
  <dcterms:modified xsi:type="dcterms:W3CDTF">2023-03-11T08:25:00Z</dcterms:modified>
  <cp:category/>
</cp:coreProperties>
</file>